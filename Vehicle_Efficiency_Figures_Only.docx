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EV vs ICE Efficiency — Figures Only (Compact)</w:t>
      </w:r>
    </w:p>
    <w:p>
      <w:r>
        <w:drawing>
          <wp:inline xmlns:a="http://schemas.openxmlformats.org/drawingml/2006/main" xmlns:pic="http://schemas.openxmlformats.org/drawingml/2006/picture">
            <wp:extent cx="5486400" cy="3639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ev_efficiency_distribu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EV efficiency distribution (km per energy unit).</w:t>
      </w:r>
    </w:p>
    <w:p>
      <w:r>
        <w:drawing>
          <wp:inline xmlns:a="http://schemas.openxmlformats.org/drawingml/2006/main" xmlns:pic="http://schemas.openxmlformats.org/drawingml/2006/picture">
            <wp:extent cx="5486400" cy="36393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ice_efficiency_distribut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ICE efficiency distribution (km per energy unit).</w:t>
      </w:r>
    </w:p>
    <w:p>
      <w:r>
        <w:drawing>
          <wp:inline xmlns:a="http://schemas.openxmlformats.org/drawingml/2006/main" xmlns:pic="http://schemas.openxmlformats.org/drawingml/2006/picture">
            <wp:extent cx="5486400" cy="31181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ev_vs_ice_compariso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8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EV vs ICE efficiency comparison.</w:t>
      </w:r>
    </w:p>
    <w:p>
      <w:r>
        <w:drawing>
          <wp:inline xmlns:a="http://schemas.openxmlformats.org/drawingml/2006/main" xmlns:pic="http://schemas.openxmlformats.org/drawingml/2006/picture">
            <wp:extent cx="5486400" cy="31135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_model_r2_compariso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3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Cross-validated R² comparison across models.</w:t>
      </w:r>
    </w:p>
    <w:p>
      <w:r>
        <w:drawing>
          <wp:inline xmlns:a="http://schemas.openxmlformats.org/drawingml/2006/main" xmlns:pic="http://schemas.openxmlformats.org/drawingml/2006/picture">
            <wp:extent cx="5486400" cy="31135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_model_mae_comparis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3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Cross-validated MAE comparison across models.</w:t>
      </w:r>
    </w:p>
    <w:p>
      <w:r>
        <w:drawing>
          <wp:inline xmlns:a="http://schemas.openxmlformats.org/drawingml/2006/main" xmlns:pic="http://schemas.openxmlformats.org/drawingml/2006/picture">
            <wp:extent cx="5486400" cy="45628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_ev_feature_importanc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2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EV model feature importance (tree-based).</w:t>
      </w:r>
    </w:p>
    <w:p>
      <w:r>
        <w:drawing>
          <wp:inline xmlns:a="http://schemas.openxmlformats.org/drawingml/2006/main" xmlns:pic="http://schemas.openxmlformats.org/drawingml/2006/picture">
            <wp:extent cx="5486400" cy="45628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_ice_feature_importanc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2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ICE model feature importance (tree-based).</w:t>
      </w:r>
    </w:p>
    <w:p>
      <w:r>
        <w:drawing>
          <wp:inline xmlns:a="http://schemas.openxmlformats.org/drawingml/2006/main" xmlns:pic="http://schemas.openxmlformats.org/drawingml/2006/picture">
            <wp:extent cx="5486400" cy="39090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_ev_correlation_analysi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9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EV correlation analysis.</w:t>
      </w:r>
    </w:p>
    <w:p>
      <w:r>
        <w:drawing>
          <wp:inline xmlns:a="http://schemas.openxmlformats.org/drawingml/2006/main" xmlns:pic="http://schemas.openxmlformats.org/drawingml/2006/picture">
            <wp:extent cx="5486400" cy="391363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_ice_correlation_analysi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3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ICE correlation analysis.</w:t>
      </w:r>
    </w:p>
    <w:p>
      <w:r>
        <w:drawing>
          <wp:inline xmlns:a="http://schemas.openxmlformats.org/drawingml/2006/main" xmlns:pic="http://schemas.openxmlformats.org/drawingml/2006/picture">
            <wp:extent cx="5486400" cy="484174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ev_correlation_heatmap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EV correlation heatmap.</w:t>
      </w:r>
    </w:p>
    <w:p>
      <w:r>
        <w:drawing>
          <wp:inline xmlns:a="http://schemas.openxmlformats.org/drawingml/2006/main" xmlns:pic="http://schemas.openxmlformats.org/drawingml/2006/picture">
            <wp:extent cx="5486400" cy="486003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_ice_correlation_heatmap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0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ICE correlation heatmap.</w:t>
      </w:r>
    </w:p>
    <w:p>
      <w:r>
        <w:drawing>
          <wp:inline xmlns:a="http://schemas.openxmlformats.org/drawingml/2006/main" xmlns:pic="http://schemas.openxmlformats.org/drawingml/2006/picture">
            <wp:extent cx="5486400" cy="311353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_correlation_compariso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3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Cross-group correlation comparison.</w:t>
      </w:r>
    </w:p>
    <w:p>
      <w:r>
        <w:drawing>
          <wp:inline xmlns:a="http://schemas.openxmlformats.org/drawingml/2006/main" xmlns:pic="http://schemas.openxmlformats.org/drawingml/2006/picture">
            <wp:extent cx="5486400" cy="36347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_feature_engineering_summary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Summary of feature engineering steps and gains.</w:t>
      </w:r>
    </w:p>
    <w:p>
      <w:r>
        <w:drawing>
          <wp:inline xmlns:a="http://schemas.openxmlformats.org/drawingml/2006/main" xmlns:pic="http://schemas.openxmlformats.org/drawingml/2006/picture">
            <wp:extent cx="5486400" cy="311353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_cv_stability_comparison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3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Cross-validation stability comparison (variance reduction).</w:t>
      </w:r>
    </w:p>
    <w:p>
      <w:r>
        <w:drawing>
          <wp:inline xmlns:a="http://schemas.openxmlformats.org/drawingml/2006/main" xmlns:pic="http://schemas.openxmlformats.org/drawingml/2006/picture">
            <wp:extent cx="5486400" cy="36393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_correlation_statistics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Correlation statistics overview.</w:t>
      </w:r>
    </w:p>
    <w:p>
      <w:r>
        <w:drawing>
          <wp:inline xmlns:a="http://schemas.openxmlformats.org/drawingml/2006/main" xmlns:pic="http://schemas.openxmlformats.org/drawingml/2006/picture">
            <wp:extent cx="5486400" cy="434797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ficiency_analysis_dashboard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7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Efficiency Analysis Dashboard</w:t>
      </w:r>
    </w:p>
    <w:p>
      <w:r>
        <w:drawing>
          <wp:inline xmlns:a="http://schemas.openxmlformats.org/drawingml/2006/main" xmlns:pic="http://schemas.openxmlformats.org/drawingml/2006/picture">
            <wp:extent cx="5486400" cy="208483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correlations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Feature Correlations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